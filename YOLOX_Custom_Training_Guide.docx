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7E52" w14:textId="77777777" w:rsidR="007720D0" w:rsidRDefault="00000000">
      <w:pPr>
        <w:pStyle w:val="Title"/>
        <w:jc w:val="center"/>
      </w:pPr>
      <w:r>
        <w:t>Training Custom Dataset Using YOLOX</w:t>
      </w:r>
    </w:p>
    <w:p w14:paraId="68380B7E" w14:textId="77777777" w:rsidR="007720D0" w:rsidRDefault="00000000">
      <w:pPr>
        <w:pStyle w:val="Heading1"/>
      </w:pPr>
      <w:r>
        <w:t>1. Overview</w:t>
      </w:r>
    </w:p>
    <w:p w14:paraId="491DDCB4" w14:textId="77777777" w:rsidR="007720D0" w:rsidRDefault="00000000">
      <w:r>
        <w:t>This guide provides a comprehensive, step-by-step explanation for training a custom dataset using YOLOX—an advanced object detection model. It is tailored for practical use cases such as abandoned object detection and assumes the use of YOLOX-S for simplicity. The guide walks you through environment setup, data preparation, training, evaluation, and deployment.</w:t>
      </w:r>
    </w:p>
    <w:p w14:paraId="19A8CFDE" w14:textId="77777777" w:rsidR="007720D0" w:rsidRDefault="00000000">
      <w:pPr>
        <w:pStyle w:val="Heading1"/>
      </w:pPr>
      <w:r>
        <w:t>2. Environment Setup</w:t>
      </w:r>
    </w:p>
    <w:p w14:paraId="7C3B2F64" w14:textId="33E176BE" w:rsidR="007720D0" w:rsidRDefault="00000000">
      <w:r>
        <w:t>Start by creating a dedicated conda environment with Python 3.10 and installing all required dependencies with GPU support (</w:t>
      </w:r>
      <w:r w:rsidR="00D91955">
        <w:t xml:space="preserve">MY </w:t>
      </w:r>
      <w:r>
        <w:t xml:space="preserve">CUDA </w:t>
      </w:r>
      <w:r w:rsidR="00D91955">
        <w:t xml:space="preserve">- </w:t>
      </w:r>
      <w:r>
        <w:t>12.6).</w:t>
      </w:r>
    </w:p>
    <w:p w14:paraId="00441E99" w14:textId="77777777" w:rsidR="00D91955" w:rsidRDefault="00D91955"/>
    <w:p w14:paraId="059614EE" w14:textId="77777777" w:rsidR="007720D0" w:rsidRDefault="00000000">
      <w:pPr>
        <w:pStyle w:val="Heading2"/>
      </w:pPr>
      <w:r>
        <w:t xml:space="preserve">  2.1 Create Conda Environment</w:t>
      </w:r>
    </w:p>
    <w:p w14:paraId="69AD9CD7" w14:textId="77777777" w:rsidR="007720D0" w:rsidRDefault="00000000">
      <w:r>
        <w:t>bash</w:t>
      </w:r>
    </w:p>
    <w:p w14:paraId="4466CEA7" w14:textId="77777777" w:rsidR="007720D0" w:rsidRDefault="00000000">
      <w:r>
        <w:t>conda create --name yolox python=3.10 -y</w:t>
      </w:r>
    </w:p>
    <w:p w14:paraId="3712C1BF" w14:textId="77777777" w:rsidR="007720D0" w:rsidRDefault="00000000">
      <w:proofErr w:type="spellStart"/>
      <w:r>
        <w:t>conda</w:t>
      </w:r>
      <w:proofErr w:type="spellEnd"/>
      <w:r>
        <w:t xml:space="preserve"> activate </w:t>
      </w:r>
      <w:proofErr w:type="spellStart"/>
      <w:r>
        <w:t>yolox</w:t>
      </w:r>
      <w:proofErr w:type="spellEnd"/>
    </w:p>
    <w:p w14:paraId="44CF5CDA" w14:textId="77777777" w:rsidR="00D91955" w:rsidRDefault="00D91955"/>
    <w:p w14:paraId="372015BC" w14:textId="4BC6662C" w:rsidR="00D91955" w:rsidRPr="00D91955" w:rsidRDefault="00D91955" w:rsidP="00D91955">
      <w:pPr>
        <w:pStyle w:val="Heading2"/>
        <w:rPr>
          <w:lang w:val="en-IN"/>
        </w:rPr>
      </w:pPr>
      <w:r>
        <w:t xml:space="preserve">  2.2 </w:t>
      </w:r>
      <w:r w:rsidRPr="00D91955">
        <w:rPr>
          <w:lang w:val="en-IN"/>
        </w:rPr>
        <w:t>Clone YOLOX GitHub Repository</w:t>
      </w:r>
    </w:p>
    <w:p w14:paraId="64EE94DA" w14:textId="77777777" w:rsidR="00D91955" w:rsidRDefault="00D91955" w:rsidP="00D91955">
      <w:r>
        <w:t>bash</w:t>
      </w:r>
    </w:p>
    <w:p w14:paraId="24E47323" w14:textId="77777777" w:rsidR="00D91955" w:rsidRPr="00D91955" w:rsidRDefault="00D91955" w:rsidP="00D91955">
      <w:pPr>
        <w:rPr>
          <w:lang w:val="en-IN"/>
        </w:rPr>
      </w:pPr>
      <w:r w:rsidRPr="00D91955">
        <w:rPr>
          <w:lang w:val="en-IN"/>
        </w:rPr>
        <w:t xml:space="preserve">git clone </w:t>
      </w:r>
      <w:hyperlink r:id="rId6" w:history="1">
        <w:r w:rsidRPr="00D91955">
          <w:rPr>
            <w:rStyle w:val="Hyperlink"/>
            <w:lang w:val="en-IN"/>
          </w:rPr>
          <w:t>https://github.com/Megvii-BaseDetection/YOLOX.git</w:t>
        </w:r>
      </w:hyperlink>
    </w:p>
    <w:p w14:paraId="659F977F" w14:textId="0AACE481" w:rsidR="007720D0" w:rsidRDefault="00D91955">
      <w:r>
        <w:t>cd YOLOX</w:t>
      </w:r>
    </w:p>
    <w:p w14:paraId="6BE59911" w14:textId="651C7E93" w:rsidR="00D91955" w:rsidRDefault="00D91955" w:rsidP="00D91955">
      <w:pPr>
        <w:pStyle w:val="Heading2"/>
      </w:pPr>
      <w:r>
        <w:t xml:space="preserve">  2.3 Install Dependencies for GPU</w:t>
      </w:r>
    </w:p>
    <w:p w14:paraId="622E08CD" w14:textId="65F6E176" w:rsidR="00D91955" w:rsidRDefault="00D91955" w:rsidP="00D91955">
      <w:r>
        <w:t>Bash</w:t>
      </w:r>
    </w:p>
    <w:p w14:paraId="4B345B5C" w14:textId="408A7007" w:rsidR="00D91955" w:rsidRDefault="00D91955" w:rsidP="00D91955">
      <w:r>
        <w:t xml:space="preserve">pip install </w:t>
      </w:r>
      <w:r>
        <w:t xml:space="preserve">-v </w:t>
      </w:r>
      <w:r>
        <w:t>-</w:t>
      </w:r>
      <w:proofErr w:type="gramStart"/>
      <w:r>
        <w:t>e .</w:t>
      </w:r>
      <w:proofErr w:type="gramEnd"/>
    </w:p>
    <w:p w14:paraId="44199BF7" w14:textId="6A1B1E76" w:rsidR="00D91955" w:rsidRDefault="00D91955" w:rsidP="00D91955">
      <w:proofErr w:type="gramStart"/>
      <w:r>
        <w:t>( If</w:t>
      </w:r>
      <w:proofErr w:type="gramEnd"/>
      <w:r>
        <w:t xml:space="preserve"> CUDA related any issue occurs then try uninstalling “torch”, “</w:t>
      </w:r>
      <w:proofErr w:type="spellStart"/>
      <w:r>
        <w:t>torchvision</w:t>
      </w:r>
      <w:proofErr w:type="spellEnd"/>
      <w:r>
        <w:t>” and “</w:t>
      </w:r>
      <w:proofErr w:type="spellStart"/>
      <w:r>
        <w:t>torchaudio</w:t>
      </w:r>
      <w:proofErr w:type="spellEnd"/>
      <w:r>
        <w:t xml:space="preserve">”. Then try downloading it using the </w:t>
      </w:r>
      <w:proofErr w:type="gramStart"/>
      <w:r>
        <w:t>below command</w:t>
      </w:r>
      <w:proofErr w:type="gramEnd"/>
      <w:r>
        <w:t xml:space="preserve"> for CUDA 12.6. or </w:t>
      </w:r>
      <w:proofErr w:type="gramStart"/>
      <w:r>
        <w:t>Refer</w:t>
      </w:r>
      <w:proofErr w:type="gramEnd"/>
      <w:r>
        <w:t xml:space="preserve"> to official </w:t>
      </w:r>
      <w:proofErr w:type="spellStart"/>
      <w:r>
        <w:t>Pytorch</w:t>
      </w:r>
      <w:proofErr w:type="spellEnd"/>
      <w:r>
        <w:t xml:space="preserve"> </w:t>
      </w:r>
      <w:proofErr w:type="gramStart"/>
      <w:r>
        <w:t>website )</w:t>
      </w:r>
      <w:proofErr w:type="gramEnd"/>
    </w:p>
    <w:p w14:paraId="1B148268" w14:textId="77777777" w:rsidR="00D91955" w:rsidRDefault="00D91955" w:rsidP="00D91955">
      <w:r>
        <w:t xml:space="preserve">pip3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 xml:space="preserve"> --index-</w:t>
      </w:r>
      <w:proofErr w:type="spellStart"/>
      <w:r>
        <w:t>url</w:t>
      </w:r>
      <w:proofErr w:type="spellEnd"/>
      <w:r>
        <w:t xml:space="preserve"> https://download.pytorch.org/whl/cu126</w:t>
      </w:r>
    </w:p>
    <w:p w14:paraId="11FD9766" w14:textId="77777777" w:rsidR="007720D0" w:rsidRDefault="007720D0"/>
    <w:p w14:paraId="578D3AFD" w14:textId="77777777" w:rsidR="007720D0" w:rsidRDefault="007720D0"/>
    <w:p w14:paraId="601CDCA4" w14:textId="1B8FAA48" w:rsidR="007720D0" w:rsidRDefault="00000000">
      <w:pPr>
        <w:pStyle w:val="Heading1"/>
      </w:pPr>
      <w:r>
        <w:t>3. Dataset Preparation</w:t>
      </w:r>
    </w:p>
    <w:p w14:paraId="0E5C31F7" w14:textId="6178BC74" w:rsidR="00AA4E1A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The</w:t>
      </w:r>
      <w:proofErr w:type="gramEnd"/>
      <w:r w:rsidRPr="00AA4E1A">
        <w:rPr>
          <w:color w:val="FF0000"/>
        </w:rPr>
        <w:t xml:space="preserve"> following Docs are made based on COCO format dataset. And not on PASCAL VOC, you need to do some research about it yourself</w:t>
      </w:r>
      <w:r>
        <w:rPr>
          <w:color w:val="FF0000"/>
        </w:rPr>
        <w:t>. I have used LVIS DATSET for training the model which provides a format “SIMILAR” to COCO format and not exactly COCO</w:t>
      </w:r>
      <w:r w:rsidRPr="00AA4E1A">
        <w:rPr>
          <w:color w:val="FF0000"/>
        </w:rPr>
        <w:t xml:space="preserve"> </w:t>
      </w:r>
      <w:r>
        <w:rPr>
          <w:color w:val="FF0000"/>
        </w:rPr>
        <w:t>format, so necessary changes had to be made. If you encounter any error regarding “</w:t>
      </w:r>
      <w:proofErr w:type="spellStart"/>
      <w:r>
        <w:rPr>
          <w:color w:val="FF0000"/>
        </w:rPr>
        <w:t>file_name</w:t>
      </w:r>
      <w:proofErr w:type="spellEnd"/>
      <w:r>
        <w:rPr>
          <w:color w:val="FF0000"/>
        </w:rPr>
        <w:t>” then</w:t>
      </w:r>
      <w:r w:rsidR="00DA2318">
        <w:rPr>
          <w:color w:val="FF0000"/>
        </w:rPr>
        <w:t xml:space="preserve"> check your </w:t>
      </w:r>
      <w:proofErr w:type="spellStart"/>
      <w:r w:rsidR="00DA2318">
        <w:rPr>
          <w:color w:val="FF0000"/>
        </w:rPr>
        <w:t>json</w:t>
      </w:r>
      <w:proofErr w:type="spellEnd"/>
      <w:r w:rsidR="00DA2318">
        <w:rPr>
          <w:color w:val="FF0000"/>
        </w:rPr>
        <w:t xml:space="preserve"> file if it contains any key named with “</w:t>
      </w:r>
      <w:proofErr w:type="spellStart"/>
      <w:r w:rsidR="00DA2318">
        <w:rPr>
          <w:color w:val="FF0000"/>
        </w:rPr>
        <w:t>file_name</w:t>
      </w:r>
      <w:proofErr w:type="spellEnd"/>
      <w:r w:rsidR="00DA2318">
        <w:rPr>
          <w:color w:val="FF0000"/>
        </w:rPr>
        <w:t xml:space="preserve">”. If </w:t>
      </w:r>
      <w:proofErr w:type="gramStart"/>
      <w:r w:rsidR="00DA2318">
        <w:rPr>
          <w:color w:val="FF0000"/>
        </w:rPr>
        <w:t>not</w:t>
      </w:r>
      <w:proofErr w:type="gramEnd"/>
      <w:r w:rsidR="00DA2318">
        <w:rPr>
          <w:color w:val="FF0000"/>
        </w:rPr>
        <w:t xml:space="preserve"> then take the </w:t>
      </w:r>
      <w:proofErr w:type="spellStart"/>
      <w:r w:rsidR="00DA2318">
        <w:rPr>
          <w:color w:val="FF0000"/>
        </w:rPr>
        <w:t>basename</w:t>
      </w:r>
      <w:proofErr w:type="spellEnd"/>
      <w:r w:rsidR="00DA2318">
        <w:rPr>
          <w:color w:val="FF0000"/>
        </w:rPr>
        <w:t xml:space="preserve"> of COCO URL and replace it </w:t>
      </w:r>
      <w:proofErr w:type="gramStart"/>
      <w:r w:rsidR="00DA2318">
        <w:rPr>
          <w:color w:val="FF0000"/>
        </w:rPr>
        <w:t>in</w:t>
      </w:r>
      <w:proofErr w:type="gramEnd"/>
      <w:r w:rsidR="00DA2318">
        <w:rPr>
          <w:color w:val="FF0000"/>
        </w:rPr>
        <w:t xml:space="preserve"> yolox/tools/demo.py </w:t>
      </w:r>
      <w:proofErr w:type="gramStart"/>
      <w:r w:rsidR="00DA2318">
        <w:rPr>
          <w:color w:val="FF0000"/>
        </w:rPr>
        <w:t>file</w:t>
      </w:r>
      <w:r>
        <w:rPr>
          <w:color w:val="FF0000"/>
        </w:rPr>
        <w:t xml:space="preserve"> </w:t>
      </w:r>
      <w:r w:rsidRPr="00AA4E1A">
        <w:rPr>
          <w:color w:val="FF0000"/>
        </w:rPr>
        <w:t>)</w:t>
      </w:r>
      <w:proofErr w:type="gramEnd"/>
    </w:p>
    <w:p w14:paraId="4E496C86" w14:textId="71845642" w:rsidR="007720D0" w:rsidRDefault="00000000">
      <w:r>
        <w:t>YOLOX requires COCO format. If your dataset is in Pascal VOC, convert it using the following method:</w:t>
      </w:r>
    </w:p>
    <w:p w14:paraId="71D52E90" w14:textId="77777777" w:rsidR="007720D0" w:rsidRDefault="00000000">
      <w:pPr>
        <w:pStyle w:val="Heading2"/>
      </w:pPr>
      <w:r>
        <w:t xml:space="preserve">  3.1 Convert VOC to COCO</w:t>
      </w:r>
    </w:p>
    <w:p w14:paraId="1A683B02" w14:textId="77777777" w:rsidR="007720D0" w:rsidRDefault="00000000">
      <w:r>
        <w:t>bash</w:t>
      </w:r>
    </w:p>
    <w:p w14:paraId="2BAC7666" w14:textId="77777777" w:rsidR="007720D0" w:rsidRDefault="00000000">
      <w:r>
        <w:t>git clone https://github.com/yukkyo/voc2coco.git</w:t>
      </w:r>
    </w:p>
    <w:p w14:paraId="1246E326" w14:textId="77777777" w:rsidR="007720D0" w:rsidRDefault="00000000">
      <w:r>
        <w:t>cd voc2coco</w:t>
      </w:r>
    </w:p>
    <w:p w14:paraId="4484F635" w14:textId="77777777" w:rsidR="007720D0" w:rsidRDefault="00000000">
      <w:r>
        <w:t>python voc2coco.py --ann_dir &lt;path_to_annotations&gt; --ann_ids &lt;path_to_ids&gt; --labels &lt;path_to_labels&gt; --output &lt;output_json&gt;</w:t>
      </w:r>
    </w:p>
    <w:p w14:paraId="3BE61B15" w14:textId="77777777" w:rsidR="007720D0" w:rsidRDefault="007720D0"/>
    <w:p w14:paraId="05A9C794" w14:textId="77777777" w:rsidR="007720D0" w:rsidRDefault="00000000">
      <w:pPr>
        <w:pStyle w:val="Heading2"/>
      </w:pPr>
      <w:r>
        <w:t xml:space="preserve">  3.2 Dataset Folder Structure</w:t>
      </w:r>
    </w:p>
    <w:p w14:paraId="5D5A2F29" w14:textId="0C1AA124" w:rsidR="007720D0" w:rsidRPr="00AA4E1A" w:rsidRDefault="00AA4E1A">
      <w:pPr>
        <w:rPr>
          <w:color w:val="FF0000"/>
        </w:rPr>
      </w:pPr>
      <w:proofErr w:type="gramStart"/>
      <w:r w:rsidRPr="00AA4E1A">
        <w:rPr>
          <w:color w:val="FF0000"/>
        </w:rPr>
        <w:t>( please</w:t>
      </w:r>
      <w:proofErr w:type="gramEnd"/>
      <w:r w:rsidRPr="00AA4E1A">
        <w:rPr>
          <w:color w:val="FF0000"/>
        </w:rPr>
        <w:t xml:space="preserve"> maintain this dataset structure with the directory and file names too, within YOLOX directory so avoid any issues in </w:t>
      </w:r>
      <w:proofErr w:type="gramStart"/>
      <w:r w:rsidRPr="00AA4E1A">
        <w:rPr>
          <w:color w:val="FF0000"/>
        </w:rPr>
        <w:t>future )</w:t>
      </w:r>
      <w:proofErr w:type="gramEnd"/>
    </w:p>
    <w:p w14:paraId="31F8C011" w14:textId="29A13B33" w:rsidR="007720D0" w:rsidRDefault="00AA4E1A">
      <w:r>
        <w:rPr>
          <w:noProof/>
        </w:rPr>
        <w:drawing>
          <wp:inline distT="0" distB="0" distL="0" distR="0" wp14:anchorId="2968D431" wp14:editId="35A12C46">
            <wp:extent cx="4526280" cy="1847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C47" w14:textId="77777777" w:rsidR="007720D0" w:rsidRDefault="00000000">
      <w:pPr>
        <w:pStyle w:val="Heading1"/>
      </w:pPr>
      <w:r>
        <w:lastRenderedPageBreak/>
        <w:t>4. YOLOX Experiment Configuration</w:t>
      </w:r>
    </w:p>
    <w:p w14:paraId="596289F0" w14:textId="4F33A6AB" w:rsidR="007720D0" w:rsidRDefault="00000000">
      <w:r>
        <w:t>Create a new experiment configuration file based on `yolox_</w:t>
      </w:r>
      <w:r w:rsidR="00AA4E1A">
        <w:t>m</w:t>
      </w:r>
      <w:r>
        <w:t>.py`</w:t>
      </w:r>
      <w:r w:rsidR="00AA4E1A">
        <w:t xml:space="preserve"> (here I have used </w:t>
      </w:r>
      <w:proofErr w:type="spellStart"/>
      <w:r w:rsidR="00AA4E1A">
        <w:t>yolox_m</w:t>
      </w:r>
      <w:proofErr w:type="spellEnd"/>
      <w:r w:rsidR="00AA4E1A">
        <w:t>, you could use any of your choice)</w:t>
      </w:r>
      <w:r>
        <w:t xml:space="preserve"> and customize paths, number of classes, and hyperparameters.</w:t>
      </w:r>
    </w:p>
    <w:p w14:paraId="3452943B" w14:textId="77777777" w:rsidR="007720D0" w:rsidRDefault="00000000">
      <w:pPr>
        <w:pStyle w:val="Heading1"/>
      </w:pPr>
      <w:r>
        <w:t>5. Training the Model</w:t>
      </w:r>
    </w:p>
    <w:p w14:paraId="5F0D5F51" w14:textId="77777777" w:rsidR="007720D0" w:rsidRDefault="00000000">
      <w:r>
        <w:t>Train your custom dataset using the command:</w:t>
      </w:r>
    </w:p>
    <w:p w14:paraId="1F0E95FF" w14:textId="77777777" w:rsidR="007720D0" w:rsidRDefault="00000000">
      <w:r>
        <w:t>bash</w:t>
      </w:r>
    </w:p>
    <w:p w14:paraId="0D9D1CE0" w14:textId="77777777" w:rsidR="007720D0" w:rsidRDefault="00000000">
      <w:r>
        <w:t>python tools/train.py -f exps/default/exp_my_dataset.py -d 1 -b 8 --fp16 -c yolox_s.pth</w:t>
      </w:r>
    </w:p>
    <w:p w14:paraId="5F696A8E" w14:textId="77777777" w:rsidR="007720D0" w:rsidRDefault="007720D0"/>
    <w:p w14:paraId="6A29B7BA" w14:textId="77777777" w:rsidR="007720D0" w:rsidRDefault="00000000">
      <w:pPr>
        <w:pStyle w:val="Heading1"/>
      </w:pPr>
      <w:r>
        <w:t>6. Evaluating the Model</w:t>
      </w:r>
    </w:p>
    <w:p w14:paraId="5D7A5B39" w14:textId="77777777" w:rsidR="007720D0" w:rsidRDefault="00000000">
      <w:r>
        <w:t>Evaluate using the best checkpoint:</w:t>
      </w:r>
    </w:p>
    <w:p w14:paraId="3A0A6ED4" w14:textId="77777777" w:rsidR="007720D0" w:rsidRDefault="00000000">
      <w:r>
        <w:t>bash</w:t>
      </w:r>
    </w:p>
    <w:p w14:paraId="3D4A7BAE" w14:textId="77777777" w:rsidR="007720D0" w:rsidRDefault="00000000">
      <w:r>
        <w:t>python tools/eval.py -f exps/default/exp_my_dataset.py -c YOLOX_outputs/exp_my_dataset/best_ckpt.pth -b 8 -d 1 --conf 0.001</w:t>
      </w:r>
    </w:p>
    <w:p w14:paraId="6D7792AE" w14:textId="77777777" w:rsidR="007720D0" w:rsidRDefault="007720D0"/>
    <w:p w14:paraId="1F432090" w14:textId="77777777" w:rsidR="007720D0" w:rsidRDefault="00000000">
      <w:pPr>
        <w:pStyle w:val="Heading1"/>
      </w:pPr>
      <w:r>
        <w:t>7. Running Inference</w:t>
      </w:r>
    </w:p>
    <w:p w14:paraId="6D44F7D2" w14:textId="28329289" w:rsidR="007720D0" w:rsidRDefault="00000000">
      <w:r>
        <w:t>Run inference on images or webcam</w:t>
      </w:r>
      <w:r w:rsidR="00865242">
        <w:t xml:space="preserve"> </w:t>
      </w:r>
      <w:r w:rsidR="00865242" w:rsidRPr="00865242">
        <w:rPr>
          <w:color w:val="FF0000"/>
        </w:rPr>
        <w:t>being in the YOLOX directory</w:t>
      </w:r>
      <w:r>
        <w:t>:</w:t>
      </w:r>
    </w:p>
    <w:p w14:paraId="09E42662" w14:textId="351F18EE" w:rsidR="007720D0" w:rsidRDefault="007720D0"/>
    <w:p w14:paraId="10A13115" w14:textId="77777777" w:rsidR="007720D0" w:rsidRDefault="00000000">
      <w:r>
        <w:t xml:space="preserve">**Single </w:t>
      </w:r>
      <w:proofErr w:type="gramStart"/>
      <w:r>
        <w:t>Image:*</w:t>
      </w:r>
      <w:proofErr w:type="gramEnd"/>
      <w:r>
        <w:t>*</w:t>
      </w:r>
    </w:p>
    <w:p w14:paraId="12E49DF1" w14:textId="77777777" w:rsidR="007720D0" w:rsidRDefault="00000000">
      <w:r>
        <w:t>bash</w:t>
      </w:r>
    </w:p>
    <w:p w14:paraId="7B26D0FD" w14:textId="3FCCABCA" w:rsidR="007720D0" w:rsidRDefault="00865242">
      <w:r w:rsidRPr="00865242">
        <w:t xml:space="preserve">python tools/demo.py image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image.jpeg --conf 0.3 --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</w:p>
    <w:p w14:paraId="3C02FD96" w14:textId="5902D7CA" w:rsidR="00865242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"image.jpeg" to your image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also correct the ".jpeg" to ".jpg" or any other as per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needs )</w:t>
      </w:r>
      <w:proofErr w:type="gramEnd"/>
    </w:p>
    <w:p w14:paraId="1C9704C7" w14:textId="77777777" w:rsidR="00865242" w:rsidRPr="00865242" w:rsidRDefault="00865242">
      <w:pPr>
        <w:rPr>
          <w:rFonts w:asciiTheme="majorHAnsi" w:hAnsiTheme="majorHAnsi" w:cstheme="majorHAnsi"/>
        </w:rPr>
      </w:pPr>
    </w:p>
    <w:p w14:paraId="1E2492FE" w14:textId="44F84A5E" w:rsidR="00865242" w:rsidRDefault="00865242" w:rsidP="00865242">
      <w:r>
        <w:t>**Single</w:t>
      </w:r>
      <w:r>
        <w:t xml:space="preserve"> </w:t>
      </w:r>
      <w:proofErr w:type="gramStart"/>
      <w:r>
        <w:t>Video</w:t>
      </w:r>
      <w:r>
        <w:t>:*</w:t>
      </w:r>
      <w:proofErr w:type="gramEnd"/>
      <w:r>
        <w:t>*</w:t>
      </w:r>
    </w:p>
    <w:p w14:paraId="7C27C98D" w14:textId="77777777" w:rsidR="00865242" w:rsidRDefault="00865242" w:rsidP="00865242">
      <w:r>
        <w:lastRenderedPageBreak/>
        <w:t>bash</w:t>
      </w:r>
    </w:p>
    <w:p w14:paraId="611F3DBF" w14:textId="77777777" w:rsidR="00865242" w:rsidRDefault="00865242" w:rsidP="00865242">
      <w:r w:rsidRPr="00865242">
        <w:t xml:space="preserve">python tools/demo.py video -f exps/default/base_exp.py -c </w:t>
      </w:r>
      <w:proofErr w:type="spellStart"/>
      <w:r w:rsidRPr="00865242">
        <w:t>YOLOX_outputs</w:t>
      </w:r>
      <w:proofErr w:type="spellEnd"/>
      <w:r w:rsidRPr="00865242">
        <w:t>/</w:t>
      </w:r>
      <w:proofErr w:type="spellStart"/>
      <w:r w:rsidRPr="00865242">
        <w:t>base_exp</w:t>
      </w:r>
      <w:proofErr w:type="spellEnd"/>
      <w:r w:rsidRPr="00865242">
        <w:t>/</w:t>
      </w:r>
      <w:proofErr w:type="spellStart"/>
      <w:r w:rsidRPr="00865242">
        <w:t>best_ckpt.pth</w:t>
      </w:r>
      <w:proofErr w:type="spellEnd"/>
      <w:r w:rsidRPr="00865242">
        <w:t xml:space="preserve"> --path video.mp4 --conf 0.1 --</w:t>
      </w:r>
      <w:proofErr w:type="spellStart"/>
      <w:r w:rsidRPr="00865242">
        <w:t>nms</w:t>
      </w:r>
      <w:proofErr w:type="spellEnd"/>
      <w:r w:rsidRPr="00865242">
        <w:t xml:space="preserve"> 0.65 --</w:t>
      </w:r>
      <w:proofErr w:type="spellStart"/>
      <w:r w:rsidRPr="00865242">
        <w:t>tsize</w:t>
      </w:r>
      <w:proofErr w:type="spellEnd"/>
      <w:r w:rsidRPr="00865242">
        <w:t xml:space="preserve"> 640 --</w:t>
      </w:r>
      <w:proofErr w:type="spellStart"/>
      <w:r w:rsidRPr="00865242">
        <w:t>save_result</w:t>
      </w:r>
      <w:proofErr w:type="spellEnd"/>
      <w:r w:rsidRPr="00865242">
        <w:t xml:space="preserve"> --device </w:t>
      </w:r>
      <w:proofErr w:type="spellStart"/>
      <w:r w:rsidRPr="00865242">
        <w:t>gpu</w:t>
      </w:r>
      <w:proofErr w:type="spellEnd"/>
      <w:r w:rsidRPr="00865242">
        <w:t xml:space="preserve"> </w:t>
      </w:r>
    </w:p>
    <w:p w14:paraId="1B2C6C07" w14:textId="5A969CE2" w:rsidR="007720D0" w:rsidRDefault="00865242">
      <w:pPr>
        <w:rPr>
          <w:rFonts w:asciiTheme="majorHAnsi" w:hAnsiTheme="majorHAnsi" w:cstheme="majorHAnsi"/>
          <w:color w:val="222222"/>
          <w:shd w:val="clear" w:color="auto" w:fill="FFFFFF"/>
        </w:rPr>
      </w:pP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( change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"video.mp4" to your video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file and</w:t>
      </w:r>
      <w:proofErr w:type="gram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and</w:t>
      </w:r>
      <w:proofErr w:type="spellEnd"/>
      <w:r w:rsidRPr="00865242">
        <w:rPr>
          <w:rFonts w:asciiTheme="majorHAnsi" w:hAnsiTheme="majorHAnsi" w:cstheme="majorHAnsi"/>
          <w:color w:val="222222"/>
          <w:shd w:val="clear" w:color="auto" w:fill="FFFFFF"/>
        </w:rPr>
        <w:t xml:space="preserve"> edit the path if </w:t>
      </w:r>
      <w:proofErr w:type="gramStart"/>
      <w:r w:rsidRPr="00865242">
        <w:rPr>
          <w:rFonts w:asciiTheme="majorHAnsi" w:hAnsiTheme="majorHAnsi" w:cstheme="majorHAnsi"/>
          <w:color w:val="222222"/>
          <w:shd w:val="clear" w:color="auto" w:fill="FFFFFF"/>
        </w:rPr>
        <w:t>necessary )</w:t>
      </w:r>
      <w:proofErr w:type="gramEnd"/>
    </w:p>
    <w:p w14:paraId="5F296851" w14:textId="77777777" w:rsidR="00865242" w:rsidRDefault="00865242"/>
    <w:p w14:paraId="12391499" w14:textId="77777777" w:rsidR="007720D0" w:rsidRDefault="00000000">
      <w:r>
        <w:t>**</w:t>
      </w:r>
      <w:proofErr w:type="gramStart"/>
      <w:r>
        <w:t>Webcam:*</w:t>
      </w:r>
      <w:proofErr w:type="gramEnd"/>
      <w:r>
        <w:t>*</w:t>
      </w:r>
    </w:p>
    <w:p w14:paraId="32D7F312" w14:textId="77777777" w:rsidR="007720D0" w:rsidRDefault="00000000">
      <w:r>
        <w:t>bash</w:t>
      </w:r>
    </w:p>
    <w:p w14:paraId="2194C9F0" w14:textId="77777777" w:rsidR="007720D0" w:rsidRDefault="00000000">
      <w:r>
        <w:t>python tools/demo.py webcam -f exps/default/exp_my_dataset.py -c YOLOX_outputs/exp_my_dataset/best_ckpt.pth --conf 0.3 --nms 0.65 --tsize 640 --device gpu</w:t>
      </w:r>
    </w:p>
    <w:p w14:paraId="6413D234" w14:textId="77777777" w:rsidR="007720D0" w:rsidRDefault="007720D0"/>
    <w:p w14:paraId="677402CF" w14:textId="77777777" w:rsidR="007720D0" w:rsidRDefault="00000000">
      <w:pPr>
        <w:pStyle w:val="Heading1"/>
      </w:pPr>
      <w:r>
        <w:t>8. Visualizing Metrics with TensorBoard</w:t>
      </w:r>
    </w:p>
    <w:p w14:paraId="689CAAF2" w14:textId="77777777" w:rsidR="007720D0" w:rsidRDefault="00000000">
      <w:r>
        <w:t>Launch tensorboard to inspect training metrics:</w:t>
      </w:r>
    </w:p>
    <w:p w14:paraId="5D56E765" w14:textId="77777777" w:rsidR="007720D0" w:rsidRDefault="00000000">
      <w:r>
        <w:t>bash</w:t>
      </w:r>
    </w:p>
    <w:p w14:paraId="69F7F397" w14:textId="77777777" w:rsidR="007720D0" w:rsidRDefault="00000000">
      <w:r>
        <w:t>tensorboard --logdir YOLOX_outputs/exp_my_dataset</w:t>
      </w:r>
    </w:p>
    <w:p w14:paraId="6848E941" w14:textId="77777777" w:rsidR="007720D0" w:rsidRDefault="007720D0"/>
    <w:p w14:paraId="5029570D" w14:textId="77777777" w:rsidR="007720D0" w:rsidRDefault="00000000">
      <w:r>
        <w:t>Visit `http://localhost:6006`.</w:t>
      </w:r>
    </w:p>
    <w:p w14:paraId="5CFD71E6" w14:textId="77777777" w:rsidR="007720D0" w:rsidRDefault="00000000">
      <w:pPr>
        <w:pStyle w:val="Heading1"/>
      </w:pPr>
      <w:r>
        <w:t>9. Export Model for Deployment</w:t>
      </w:r>
    </w:p>
    <w:p w14:paraId="02077F24" w14:textId="77777777" w:rsidR="007720D0" w:rsidRDefault="00000000">
      <w:r>
        <w:t>Convert your model for deployment:</w:t>
      </w:r>
    </w:p>
    <w:p w14:paraId="74A541D8" w14:textId="77777777" w:rsidR="007720D0" w:rsidRDefault="007720D0"/>
    <w:p w14:paraId="02DBFD67" w14:textId="77777777" w:rsidR="007720D0" w:rsidRDefault="00000000">
      <w:r>
        <w:t>**ONNX:**</w:t>
      </w:r>
    </w:p>
    <w:p w14:paraId="4C94FB42" w14:textId="77777777" w:rsidR="007720D0" w:rsidRDefault="00000000">
      <w:r>
        <w:t>bash</w:t>
      </w:r>
    </w:p>
    <w:p w14:paraId="0A77FE94" w14:textId="77777777" w:rsidR="007720D0" w:rsidRDefault="00000000">
      <w:r>
        <w:t>python tools/export_onnx.py -f exps/default/exp_my_dataset.py -c YOLOX_outputs/exp_my_dataset/best_ckpt.pth --output-name yolox.onnx</w:t>
      </w:r>
    </w:p>
    <w:p w14:paraId="386E37F3" w14:textId="77777777" w:rsidR="007720D0" w:rsidRDefault="007720D0"/>
    <w:p w14:paraId="77654A5A" w14:textId="77777777" w:rsidR="007720D0" w:rsidRDefault="007720D0"/>
    <w:p w14:paraId="03E2602D" w14:textId="77777777" w:rsidR="007720D0" w:rsidRDefault="00000000">
      <w:r>
        <w:lastRenderedPageBreak/>
        <w:t>**TensorRT:**</w:t>
      </w:r>
    </w:p>
    <w:p w14:paraId="1E904D08" w14:textId="77777777" w:rsidR="007720D0" w:rsidRDefault="00000000">
      <w:r>
        <w:t>bash</w:t>
      </w:r>
    </w:p>
    <w:p w14:paraId="20E7E59A" w14:textId="77777777" w:rsidR="007720D0" w:rsidRDefault="00000000">
      <w:r>
        <w:t>python tools/trt.py -f exps/default/exp_my_dataset.py -c best_ckpt.pth --output-name yolox.trt</w:t>
      </w:r>
    </w:p>
    <w:p w14:paraId="7B601989" w14:textId="77777777" w:rsidR="007720D0" w:rsidRDefault="007720D0"/>
    <w:p w14:paraId="30C09FBF" w14:textId="77777777" w:rsidR="007720D0" w:rsidRDefault="00000000">
      <w:pPr>
        <w:pStyle w:val="Heading1"/>
      </w:pPr>
      <w:r>
        <w:t>10. Troubleshooting</w:t>
      </w:r>
    </w:p>
    <w:p w14:paraId="68BD2957" w14:textId="77777777" w:rsidR="007720D0" w:rsidRDefault="00000000">
      <w:r>
        <w:t>Common issues and solutions:</w:t>
      </w:r>
    </w:p>
    <w:p w14:paraId="3BE7EF55" w14:textId="77777777" w:rsidR="007720D0" w:rsidRDefault="007720D0"/>
    <w:p w14:paraId="4BD56BF7" w14:textId="77777777" w:rsidR="007720D0" w:rsidRDefault="00000000">
      <w:r>
        <w:t>- **CUDA Error**: Reinstall torch/torchvision with the correct CUDA version.</w:t>
      </w:r>
    </w:p>
    <w:p w14:paraId="559BC5A3" w14:textId="77777777" w:rsidR="007720D0" w:rsidRDefault="00000000">
      <w:r>
        <w:t>- **COCODataset has no attribute 'cache'**: Modify `__del__` method in `datasets_wrapper.py`.</w:t>
      </w:r>
    </w:p>
    <w:p w14:paraId="53F9CF10" w14:textId="77777777" w:rsidR="007720D0" w:rsidRDefault="00000000">
      <w:r>
        <w:t>- **IndexError in Visualize**: Happens if your dataset class indices exceed the default list. Use dynamic mapping.</w:t>
      </w:r>
    </w:p>
    <w:p w14:paraId="033D05CB" w14:textId="7246CE87" w:rsidR="00DA2318" w:rsidRDefault="00DA2318">
      <w:r>
        <w:t>-**</w:t>
      </w:r>
      <w:proofErr w:type="spellStart"/>
      <w:r>
        <w:t>File_name</w:t>
      </w:r>
      <w:proofErr w:type="spellEnd"/>
      <w:r>
        <w:t xml:space="preserve"> Error*</w:t>
      </w:r>
      <w:proofErr w:type="gramStart"/>
      <w:r>
        <w:t>* :</w:t>
      </w:r>
      <w:proofErr w:type="gramEnd"/>
      <w:r>
        <w:t xml:space="preserve"> </w:t>
      </w:r>
      <w:r w:rsidRPr="00DA2318">
        <w:t>If you encounter any error regarding “</w:t>
      </w:r>
      <w:proofErr w:type="spellStart"/>
      <w:r w:rsidRPr="00DA2318">
        <w:t>file_name</w:t>
      </w:r>
      <w:proofErr w:type="spellEnd"/>
      <w:r w:rsidRPr="00DA2318">
        <w:t xml:space="preserve">” then check your </w:t>
      </w:r>
      <w:proofErr w:type="spellStart"/>
      <w:r w:rsidRPr="00DA2318">
        <w:t>json</w:t>
      </w:r>
      <w:proofErr w:type="spellEnd"/>
      <w:r w:rsidRPr="00DA2318">
        <w:t xml:space="preserve"> file if it contains any key named with “</w:t>
      </w:r>
      <w:proofErr w:type="spellStart"/>
      <w:r w:rsidRPr="00DA2318">
        <w:t>file_name</w:t>
      </w:r>
      <w:proofErr w:type="spellEnd"/>
      <w:r w:rsidRPr="00DA2318">
        <w:t xml:space="preserve">”. If </w:t>
      </w:r>
      <w:proofErr w:type="gramStart"/>
      <w:r w:rsidRPr="00DA2318">
        <w:t>not</w:t>
      </w:r>
      <w:proofErr w:type="gramEnd"/>
      <w:r w:rsidRPr="00DA2318">
        <w:t xml:space="preserve"> then take the </w:t>
      </w:r>
      <w:proofErr w:type="spellStart"/>
      <w:r w:rsidRPr="00DA2318">
        <w:t>basename</w:t>
      </w:r>
      <w:proofErr w:type="spellEnd"/>
      <w:r w:rsidRPr="00DA2318">
        <w:t xml:space="preserve"> of COCO URL and replace it in yolox/tools/demo.py file</w:t>
      </w:r>
      <w:r>
        <w:t>.</w:t>
      </w:r>
    </w:p>
    <w:p w14:paraId="31897247" w14:textId="77777777" w:rsidR="007720D0" w:rsidRDefault="00000000">
      <w:pPr>
        <w:pStyle w:val="Heading1"/>
      </w:pPr>
      <w:r>
        <w:t>11. Output Example</w:t>
      </w:r>
    </w:p>
    <w:p w14:paraId="00F1E2FE" w14:textId="77777777" w:rsidR="007720D0" w:rsidRDefault="00000000">
      <w:r>
        <w:t>A typical training log includes metrics like Total Loss, IOU Loss, Class Loss, AP@0.5, and weights saved at each epoch in `YOLOX_outputs/exp_my_dataset`.</w:t>
      </w:r>
    </w:p>
    <w:p w14:paraId="5A9DCB8A" w14:textId="77777777" w:rsidR="007720D0" w:rsidRDefault="007720D0"/>
    <w:p w14:paraId="72965FD9" w14:textId="77777777" w:rsidR="007720D0" w:rsidRDefault="00000000">
      <w:r>
        <w:t>You may see warnings if the number of classes doesn't match the checkpoint. Ensure correct number is set in `exp_my_dataset.py`.</w:t>
      </w:r>
    </w:p>
    <w:p w14:paraId="0DE7F0A9" w14:textId="77777777" w:rsidR="007720D0" w:rsidRDefault="00000000">
      <w:pPr>
        <w:pStyle w:val="Heading1"/>
      </w:pPr>
      <w:r>
        <w:t>12. References</w:t>
      </w:r>
    </w:p>
    <w:p w14:paraId="16083B5E" w14:textId="50EC9672" w:rsidR="007720D0" w:rsidRPr="00D91955" w:rsidRDefault="00000000">
      <w:pPr>
        <w:rPr>
          <w:lang w:val="en-IN"/>
        </w:rPr>
      </w:pPr>
      <w:r>
        <w:t xml:space="preserve">- </w:t>
      </w:r>
      <w:hyperlink r:id="rId8" w:history="1">
        <w:r w:rsidR="00D91955" w:rsidRPr="00D91955">
          <w:rPr>
            <w:rStyle w:val="Hyperlink"/>
            <w:lang w:val="en-IN"/>
          </w:rPr>
          <w:t xml:space="preserve">YOLOX/docs/train_custom_data.md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10078AB" w14:textId="77777777" w:rsidR="00D91955" w:rsidRPr="00D91955" w:rsidRDefault="00000000" w:rsidP="00D91955">
      <w:pPr>
        <w:rPr>
          <w:lang w:val="en-IN"/>
        </w:rPr>
      </w:pPr>
      <w:r>
        <w:t xml:space="preserve">- </w:t>
      </w:r>
      <w:hyperlink r:id="rId9" w:history="1">
        <w:r w:rsidR="00D91955" w:rsidRPr="00D91955">
          <w:rPr>
            <w:rStyle w:val="Hyperlink"/>
            <w:lang w:val="en-IN"/>
          </w:rPr>
          <w:t xml:space="preserve">YOLOX/README.md at main · </w:t>
        </w:r>
        <w:proofErr w:type="spellStart"/>
        <w:r w:rsidR="00D91955" w:rsidRPr="00D91955">
          <w:rPr>
            <w:rStyle w:val="Hyperlink"/>
            <w:lang w:val="en-IN"/>
          </w:rPr>
          <w:t>Megvii-BaseDetection</w:t>
        </w:r>
        <w:proofErr w:type="spellEnd"/>
        <w:r w:rsidR="00D91955" w:rsidRPr="00D91955">
          <w:rPr>
            <w:rStyle w:val="Hyperlink"/>
            <w:lang w:val="en-IN"/>
          </w:rPr>
          <w:t>/YOLOX</w:t>
        </w:r>
      </w:hyperlink>
    </w:p>
    <w:p w14:paraId="0EAA2169" w14:textId="77777777" w:rsidR="00D91955" w:rsidRPr="00D91955" w:rsidRDefault="00D91955" w:rsidP="00D91955">
      <w:pPr>
        <w:rPr>
          <w:lang w:val="en-IN"/>
        </w:rPr>
      </w:pPr>
      <w:r>
        <w:t xml:space="preserve">- </w:t>
      </w:r>
      <w:hyperlink r:id="rId10" w:history="1">
        <w:r w:rsidRPr="00D91955">
          <w:rPr>
            <w:rStyle w:val="Hyperlink"/>
            <w:lang w:val="en-IN"/>
          </w:rPr>
          <w:t xml:space="preserve">YOLOX Object Detector Paper Explanation and Custom Training | </w:t>
        </w:r>
        <w:proofErr w:type="spellStart"/>
        <w:r w:rsidRPr="00D91955">
          <w:rPr>
            <w:rStyle w:val="Hyperlink"/>
            <w:lang w:val="en-IN"/>
          </w:rPr>
          <w:t>LearnOpenCV</w:t>
        </w:r>
        <w:proofErr w:type="spellEnd"/>
        <w:r w:rsidRPr="00D91955">
          <w:rPr>
            <w:rStyle w:val="Hyperlink"/>
            <w:lang w:val="en-IN"/>
          </w:rPr>
          <w:t xml:space="preserve"> #</w:t>
        </w:r>
      </w:hyperlink>
    </w:p>
    <w:p w14:paraId="54DA52EC" w14:textId="5469336C" w:rsidR="007720D0" w:rsidRPr="00D91955" w:rsidRDefault="00D91955">
      <w:pPr>
        <w:rPr>
          <w:lang w:val="en-IN"/>
        </w:rPr>
      </w:pPr>
      <w:r>
        <w:t xml:space="preserve">- </w:t>
      </w:r>
      <w:hyperlink r:id="rId11" w:history="1">
        <w:r w:rsidRPr="00D91955">
          <w:rPr>
            <w:rStyle w:val="Hyperlink"/>
            <w:lang w:val="en-IN"/>
          </w:rPr>
          <w:t>Faster than GPU: How to 10x your Object Detection Model and Deploy on CPU at 50+ FPS</w:t>
        </w:r>
      </w:hyperlink>
    </w:p>
    <w:p w14:paraId="56AC1667" w14:textId="79DF6DC2" w:rsidR="007720D0" w:rsidRPr="00D91955" w:rsidRDefault="00000000">
      <w:pPr>
        <w:rPr>
          <w:lang w:val="en-IN"/>
        </w:rPr>
      </w:pPr>
      <w:r>
        <w:t xml:space="preserve">- </w:t>
      </w:r>
      <w:hyperlink r:id="rId12" w:anchor="train" w:history="1">
        <w:r w:rsidR="00D91955" w:rsidRPr="00D91955">
          <w:rPr>
            <w:rStyle w:val="Hyperlink"/>
            <w:lang w:val="en-IN"/>
          </w:rPr>
          <w:t>Train Custom Data — YOLOX 0.2.0 documentation</w:t>
        </w:r>
      </w:hyperlink>
    </w:p>
    <w:sectPr w:rsidR="007720D0" w:rsidRPr="00D91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014537">
    <w:abstractNumId w:val="8"/>
  </w:num>
  <w:num w:numId="2" w16cid:durableId="1962304564">
    <w:abstractNumId w:val="6"/>
  </w:num>
  <w:num w:numId="3" w16cid:durableId="1340541135">
    <w:abstractNumId w:val="5"/>
  </w:num>
  <w:num w:numId="4" w16cid:durableId="397552744">
    <w:abstractNumId w:val="4"/>
  </w:num>
  <w:num w:numId="5" w16cid:durableId="1040277390">
    <w:abstractNumId w:val="7"/>
  </w:num>
  <w:num w:numId="6" w16cid:durableId="741415972">
    <w:abstractNumId w:val="3"/>
  </w:num>
  <w:num w:numId="7" w16cid:durableId="1336493215">
    <w:abstractNumId w:val="2"/>
  </w:num>
  <w:num w:numId="8" w16cid:durableId="558828177">
    <w:abstractNumId w:val="1"/>
  </w:num>
  <w:num w:numId="9" w16cid:durableId="11543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2F3"/>
    <w:rsid w:val="007720D0"/>
    <w:rsid w:val="00865242"/>
    <w:rsid w:val="00AA1D8D"/>
    <w:rsid w:val="00AA4E1A"/>
    <w:rsid w:val="00B47730"/>
    <w:rsid w:val="00C12F09"/>
    <w:rsid w:val="00CB0664"/>
    <w:rsid w:val="00D91955"/>
    <w:rsid w:val="00DA23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9D4B"/>
  <w14:defaultImageDpi w14:val="300"/>
  <w15:docId w15:val="{2D9A1DFE-183E-424D-A8C4-9F8459CC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vii-BaseDetection/YOLOX/blob/main/docs/train_custom_data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lox.readthedocs.io/en/latest/train_custom_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vii-BaseDetection/YOLOX.git" TargetMode="External"/><Relationship Id="rId11" Type="http://schemas.openxmlformats.org/officeDocument/2006/relationships/hyperlink" Target="https://dicksonneoh.com/portfolio/how_to_10x_your_od_model_and_deploy_50fps_cp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opencv.com/yolox-object-detector-paper-explanation-and-custom-tra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vii-BaseDetection/YOLOX/blob/main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PATEL</cp:lastModifiedBy>
  <cp:revision>3</cp:revision>
  <dcterms:created xsi:type="dcterms:W3CDTF">2013-12-23T23:15:00Z</dcterms:created>
  <dcterms:modified xsi:type="dcterms:W3CDTF">2025-04-10T05:53:00Z</dcterms:modified>
  <cp:category/>
</cp:coreProperties>
</file>